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8F0" w14:textId="77777777" w:rsidR="003D021B" w:rsidRPr="003D021B" w:rsidRDefault="003D021B" w:rsidP="003D021B">
      <w:pPr>
        <w:jc w:val="center"/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4654C" w14:paraId="67B26576" w14:textId="77777777">
        <w:tc>
          <w:tcPr>
            <w:tcW w:w="1728" w:type="dxa"/>
          </w:tcPr>
          <w:p w14:paraId="087A3081" w14:textId="77777777" w:rsidR="0044654C" w:rsidRDefault="00000000" w:rsidP="003D021B">
            <w:pPr>
              <w:jc w:val="center"/>
              <w:rPr>
                <w:lang w:val="ru-RU"/>
              </w:rPr>
            </w:pPr>
            <w:proofErr w:type="spellStart"/>
            <w:r>
              <w:t>Параметр</w:t>
            </w:r>
            <w:proofErr w:type="spellEnd"/>
          </w:p>
          <w:p w14:paraId="34448BCC" w14:textId="77777777" w:rsidR="003D021B" w:rsidRPr="003D021B" w:rsidRDefault="003D021B" w:rsidP="003D021B">
            <w:pPr>
              <w:jc w:val="center"/>
              <w:rPr>
                <w:lang w:val="ru-RU"/>
              </w:rPr>
            </w:pPr>
          </w:p>
        </w:tc>
        <w:tc>
          <w:tcPr>
            <w:tcW w:w="1728" w:type="dxa"/>
          </w:tcPr>
          <w:p w14:paraId="44B3DE6F" w14:textId="77777777" w:rsidR="0044654C" w:rsidRDefault="00000000" w:rsidP="003D021B">
            <w:pPr>
              <w:jc w:val="center"/>
            </w:pPr>
            <w:r>
              <w:t>Opera</w:t>
            </w:r>
          </w:p>
        </w:tc>
        <w:tc>
          <w:tcPr>
            <w:tcW w:w="1728" w:type="dxa"/>
          </w:tcPr>
          <w:p w14:paraId="4369338C" w14:textId="77777777" w:rsidR="0044654C" w:rsidRDefault="00000000" w:rsidP="003D021B">
            <w:pPr>
              <w:jc w:val="center"/>
            </w:pPr>
            <w:r>
              <w:t>Firefox</w:t>
            </w:r>
          </w:p>
        </w:tc>
        <w:tc>
          <w:tcPr>
            <w:tcW w:w="1728" w:type="dxa"/>
          </w:tcPr>
          <w:p w14:paraId="35EB58ED" w14:textId="77777777" w:rsidR="0044654C" w:rsidRDefault="00000000" w:rsidP="003D021B">
            <w:pPr>
              <w:jc w:val="center"/>
            </w:pPr>
            <w:r>
              <w:t>Chrome</w:t>
            </w:r>
          </w:p>
        </w:tc>
        <w:tc>
          <w:tcPr>
            <w:tcW w:w="1728" w:type="dxa"/>
          </w:tcPr>
          <w:p w14:paraId="20BF587D" w14:textId="77777777" w:rsidR="0044654C" w:rsidRDefault="00000000" w:rsidP="003D021B">
            <w:pPr>
              <w:jc w:val="center"/>
            </w:pPr>
            <w:r>
              <w:t>Safari</w:t>
            </w:r>
          </w:p>
        </w:tc>
      </w:tr>
      <w:tr w:rsidR="0044654C" w14:paraId="63858B3D" w14:textId="77777777">
        <w:tc>
          <w:tcPr>
            <w:tcW w:w="1728" w:type="dxa"/>
          </w:tcPr>
          <w:p w14:paraId="41EB4698" w14:textId="77777777" w:rsidR="0044654C" w:rsidRDefault="00000000" w:rsidP="003D021B">
            <w:pPr>
              <w:jc w:val="center"/>
            </w:pPr>
            <w:proofErr w:type="spellStart"/>
            <w:r>
              <w:t>Разработчик</w:t>
            </w:r>
            <w:proofErr w:type="spellEnd"/>
          </w:p>
        </w:tc>
        <w:tc>
          <w:tcPr>
            <w:tcW w:w="1728" w:type="dxa"/>
          </w:tcPr>
          <w:p w14:paraId="7A00102E" w14:textId="77777777" w:rsidR="0044654C" w:rsidRDefault="00000000" w:rsidP="003D021B">
            <w:pPr>
              <w:jc w:val="center"/>
            </w:pPr>
            <w:r>
              <w:t>Opera Software</w:t>
            </w:r>
          </w:p>
        </w:tc>
        <w:tc>
          <w:tcPr>
            <w:tcW w:w="1728" w:type="dxa"/>
          </w:tcPr>
          <w:p w14:paraId="6F79A22E" w14:textId="77777777" w:rsidR="0044654C" w:rsidRDefault="00000000" w:rsidP="003D021B">
            <w:pPr>
              <w:jc w:val="center"/>
            </w:pPr>
            <w:r>
              <w:t>Mozilla Foundation</w:t>
            </w:r>
          </w:p>
        </w:tc>
        <w:tc>
          <w:tcPr>
            <w:tcW w:w="1728" w:type="dxa"/>
          </w:tcPr>
          <w:p w14:paraId="284FA716" w14:textId="77777777" w:rsidR="0044654C" w:rsidRDefault="00000000" w:rsidP="003D021B">
            <w:pPr>
              <w:jc w:val="center"/>
            </w:pPr>
            <w:r>
              <w:t>Google</w:t>
            </w:r>
          </w:p>
        </w:tc>
        <w:tc>
          <w:tcPr>
            <w:tcW w:w="1728" w:type="dxa"/>
          </w:tcPr>
          <w:p w14:paraId="12C9D1E2" w14:textId="77777777" w:rsidR="0044654C" w:rsidRDefault="00000000" w:rsidP="003D021B">
            <w:pPr>
              <w:jc w:val="center"/>
            </w:pPr>
            <w:r>
              <w:t>Apple</w:t>
            </w:r>
          </w:p>
        </w:tc>
      </w:tr>
      <w:tr w:rsidR="0044654C" w14:paraId="4E4B7EE0" w14:textId="77777777">
        <w:tc>
          <w:tcPr>
            <w:tcW w:w="1728" w:type="dxa"/>
          </w:tcPr>
          <w:p w14:paraId="153B8F96" w14:textId="77777777" w:rsidR="0044654C" w:rsidRDefault="00000000" w:rsidP="003D021B">
            <w:pPr>
              <w:jc w:val="center"/>
            </w:pPr>
            <w:r>
              <w:t>Движок</w:t>
            </w:r>
          </w:p>
        </w:tc>
        <w:tc>
          <w:tcPr>
            <w:tcW w:w="1728" w:type="dxa"/>
          </w:tcPr>
          <w:p w14:paraId="29001A9A" w14:textId="77777777" w:rsidR="0044654C" w:rsidRDefault="00000000" w:rsidP="003D021B">
            <w:pPr>
              <w:jc w:val="center"/>
            </w:pPr>
            <w:r>
              <w:t>Blink</w:t>
            </w:r>
          </w:p>
        </w:tc>
        <w:tc>
          <w:tcPr>
            <w:tcW w:w="1728" w:type="dxa"/>
          </w:tcPr>
          <w:p w14:paraId="040946C3" w14:textId="77777777" w:rsidR="0044654C" w:rsidRDefault="00000000" w:rsidP="003D021B">
            <w:pPr>
              <w:jc w:val="center"/>
            </w:pPr>
            <w:r>
              <w:t>Gecko</w:t>
            </w:r>
          </w:p>
        </w:tc>
        <w:tc>
          <w:tcPr>
            <w:tcW w:w="1728" w:type="dxa"/>
          </w:tcPr>
          <w:p w14:paraId="72EC5EE2" w14:textId="77777777" w:rsidR="0044654C" w:rsidRDefault="00000000" w:rsidP="003D021B">
            <w:pPr>
              <w:jc w:val="center"/>
            </w:pPr>
            <w:r>
              <w:t>Blink</w:t>
            </w:r>
          </w:p>
        </w:tc>
        <w:tc>
          <w:tcPr>
            <w:tcW w:w="1728" w:type="dxa"/>
          </w:tcPr>
          <w:p w14:paraId="7100FF35" w14:textId="77777777" w:rsidR="0044654C" w:rsidRDefault="00000000" w:rsidP="003D021B">
            <w:pPr>
              <w:jc w:val="center"/>
            </w:pPr>
            <w:r>
              <w:t>WebKit</w:t>
            </w:r>
          </w:p>
        </w:tc>
      </w:tr>
      <w:tr w:rsidR="0044654C" w14:paraId="67AAAE18" w14:textId="77777777">
        <w:tc>
          <w:tcPr>
            <w:tcW w:w="1728" w:type="dxa"/>
          </w:tcPr>
          <w:p w14:paraId="414F437F" w14:textId="77777777" w:rsidR="0044654C" w:rsidRDefault="00000000" w:rsidP="003D021B">
            <w:pPr>
              <w:jc w:val="center"/>
            </w:pPr>
            <w:r>
              <w:t>Поддержка ОС</w:t>
            </w:r>
          </w:p>
        </w:tc>
        <w:tc>
          <w:tcPr>
            <w:tcW w:w="1728" w:type="dxa"/>
          </w:tcPr>
          <w:p w14:paraId="18DD3D19" w14:textId="77777777" w:rsidR="0044654C" w:rsidRDefault="00000000" w:rsidP="003D021B">
            <w:pPr>
              <w:jc w:val="center"/>
            </w:pPr>
            <w:r>
              <w:t>Все</w:t>
            </w:r>
          </w:p>
        </w:tc>
        <w:tc>
          <w:tcPr>
            <w:tcW w:w="1728" w:type="dxa"/>
          </w:tcPr>
          <w:p w14:paraId="7A7DB960" w14:textId="77777777" w:rsidR="0044654C" w:rsidRDefault="00000000" w:rsidP="003D021B">
            <w:pPr>
              <w:jc w:val="center"/>
            </w:pPr>
            <w:r>
              <w:t>Все</w:t>
            </w:r>
          </w:p>
        </w:tc>
        <w:tc>
          <w:tcPr>
            <w:tcW w:w="1728" w:type="dxa"/>
          </w:tcPr>
          <w:p w14:paraId="443D9B26" w14:textId="77777777" w:rsidR="0044654C" w:rsidRDefault="00000000" w:rsidP="003D021B">
            <w:pPr>
              <w:jc w:val="center"/>
            </w:pPr>
            <w:r>
              <w:t>Все</w:t>
            </w:r>
          </w:p>
        </w:tc>
        <w:tc>
          <w:tcPr>
            <w:tcW w:w="1728" w:type="dxa"/>
          </w:tcPr>
          <w:p w14:paraId="0A75E3A4" w14:textId="77777777" w:rsidR="0044654C" w:rsidRDefault="00000000" w:rsidP="003D021B">
            <w:pPr>
              <w:jc w:val="center"/>
            </w:pPr>
            <w:r>
              <w:t>Только macOS/iOS</w:t>
            </w:r>
          </w:p>
        </w:tc>
      </w:tr>
      <w:tr w:rsidR="0044654C" w14:paraId="02ED16B8" w14:textId="77777777">
        <w:tc>
          <w:tcPr>
            <w:tcW w:w="1728" w:type="dxa"/>
          </w:tcPr>
          <w:p w14:paraId="19E5AC4F" w14:textId="77777777" w:rsidR="0044654C" w:rsidRDefault="00000000" w:rsidP="003D021B">
            <w:pPr>
              <w:jc w:val="center"/>
            </w:pPr>
            <w:r>
              <w:t>Скорость</w:t>
            </w:r>
          </w:p>
        </w:tc>
        <w:tc>
          <w:tcPr>
            <w:tcW w:w="1728" w:type="dxa"/>
          </w:tcPr>
          <w:p w14:paraId="1B100128" w14:textId="77777777" w:rsidR="0044654C" w:rsidRDefault="00000000" w:rsidP="003D021B">
            <w:pPr>
              <w:jc w:val="center"/>
            </w:pPr>
            <w:r>
              <w:t>Высокая</w:t>
            </w:r>
          </w:p>
        </w:tc>
        <w:tc>
          <w:tcPr>
            <w:tcW w:w="1728" w:type="dxa"/>
          </w:tcPr>
          <w:p w14:paraId="500926AF" w14:textId="77777777" w:rsidR="0044654C" w:rsidRDefault="00000000" w:rsidP="003D021B">
            <w:pPr>
              <w:jc w:val="center"/>
            </w:pPr>
            <w:r>
              <w:t>Высокая</w:t>
            </w:r>
          </w:p>
        </w:tc>
        <w:tc>
          <w:tcPr>
            <w:tcW w:w="1728" w:type="dxa"/>
          </w:tcPr>
          <w:p w14:paraId="0A1DE889" w14:textId="77777777" w:rsidR="0044654C" w:rsidRDefault="00000000" w:rsidP="003D021B">
            <w:pPr>
              <w:jc w:val="center"/>
            </w:pPr>
            <w:r>
              <w:t>Очень высокая</w:t>
            </w:r>
          </w:p>
        </w:tc>
        <w:tc>
          <w:tcPr>
            <w:tcW w:w="1728" w:type="dxa"/>
          </w:tcPr>
          <w:p w14:paraId="386E84E5" w14:textId="77777777" w:rsidR="0044654C" w:rsidRDefault="00000000" w:rsidP="003D021B">
            <w:pPr>
              <w:jc w:val="center"/>
            </w:pPr>
            <w:r>
              <w:t>Очень высокая (на Apple)</w:t>
            </w:r>
          </w:p>
        </w:tc>
      </w:tr>
      <w:tr w:rsidR="0044654C" w14:paraId="33DE6D22" w14:textId="77777777">
        <w:tc>
          <w:tcPr>
            <w:tcW w:w="1728" w:type="dxa"/>
          </w:tcPr>
          <w:p w14:paraId="5C8D35EF" w14:textId="77777777" w:rsidR="0044654C" w:rsidRDefault="00000000" w:rsidP="003D021B">
            <w:pPr>
              <w:jc w:val="center"/>
            </w:pPr>
            <w:r>
              <w:t>Ресурсы</w:t>
            </w:r>
          </w:p>
        </w:tc>
        <w:tc>
          <w:tcPr>
            <w:tcW w:w="1728" w:type="dxa"/>
          </w:tcPr>
          <w:p w14:paraId="305AE84C" w14:textId="77777777" w:rsidR="0044654C" w:rsidRDefault="00000000" w:rsidP="003D021B">
            <w:pPr>
              <w:jc w:val="center"/>
            </w:pPr>
            <w:r>
              <w:t>Среднее</w:t>
            </w:r>
          </w:p>
        </w:tc>
        <w:tc>
          <w:tcPr>
            <w:tcW w:w="1728" w:type="dxa"/>
          </w:tcPr>
          <w:p w14:paraId="2A8E6741" w14:textId="77777777" w:rsidR="0044654C" w:rsidRDefault="00000000" w:rsidP="003D021B">
            <w:pPr>
              <w:jc w:val="center"/>
            </w:pPr>
            <w:r>
              <w:t>Низкое</w:t>
            </w:r>
          </w:p>
        </w:tc>
        <w:tc>
          <w:tcPr>
            <w:tcW w:w="1728" w:type="dxa"/>
          </w:tcPr>
          <w:p w14:paraId="341BF292" w14:textId="77777777" w:rsidR="0044654C" w:rsidRDefault="00000000" w:rsidP="003D021B">
            <w:pPr>
              <w:jc w:val="center"/>
            </w:pPr>
            <w:r>
              <w:t>Высокое</w:t>
            </w:r>
          </w:p>
        </w:tc>
        <w:tc>
          <w:tcPr>
            <w:tcW w:w="1728" w:type="dxa"/>
          </w:tcPr>
          <w:p w14:paraId="2F35893B" w14:textId="77777777" w:rsidR="0044654C" w:rsidRDefault="00000000" w:rsidP="003D021B">
            <w:pPr>
              <w:jc w:val="center"/>
            </w:pPr>
            <w:r>
              <w:t>Низкое (на Apple)</w:t>
            </w:r>
          </w:p>
        </w:tc>
      </w:tr>
      <w:tr w:rsidR="0044654C" w14:paraId="126C3272" w14:textId="77777777">
        <w:tc>
          <w:tcPr>
            <w:tcW w:w="1728" w:type="dxa"/>
          </w:tcPr>
          <w:p w14:paraId="770D7CE0" w14:textId="77777777" w:rsidR="0044654C" w:rsidRDefault="00000000" w:rsidP="003D021B">
            <w:pPr>
              <w:jc w:val="center"/>
            </w:pPr>
            <w:r>
              <w:t>Безопасность</w:t>
            </w:r>
          </w:p>
        </w:tc>
        <w:tc>
          <w:tcPr>
            <w:tcW w:w="1728" w:type="dxa"/>
          </w:tcPr>
          <w:p w14:paraId="5B7CA12C" w14:textId="77777777" w:rsidR="0044654C" w:rsidRDefault="00000000" w:rsidP="003D021B">
            <w:pPr>
              <w:jc w:val="center"/>
            </w:pPr>
            <w:r>
              <w:t>VPN, блокировка рекламы</w:t>
            </w:r>
          </w:p>
        </w:tc>
        <w:tc>
          <w:tcPr>
            <w:tcW w:w="1728" w:type="dxa"/>
          </w:tcPr>
          <w:p w14:paraId="5740024E" w14:textId="77777777" w:rsidR="0044654C" w:rsidRDefault="00000000" w:rsidP="003D021B">
            <w:pPr>
              <w:jc w:val="center"/>
            </w:pPr>
            <w:r>
              <w:t>Высокая</w:t>
            </w:r>
          </w:p>
        </w:tc>
        <w:tc>
          <w:tcPr>
            <w:tcW w:w="1728" w:type="dxa"/>
          </w:tcPr>
          <w:p w14:paraId="4DA544B3" w14:textId="77777777" w:rsidR="0044654C" w:rsidRDefault="00000000" w:rsidP="003D021B">
            <w:pPr>
              <w:jc w:val="center"/>
            </w:pPr>
            <w:r>
              <w:t>Высокая, но собирает данные</w:t>
            </w:r>
          </w:p>
        </w:tc>
        <w:tc>
          <w:tcPr>
            <w:tcW w:w="1728" w:type="dxa"/>
          </w:tcPr>
          <w:p w14:paraId="5849631D" w14:textId="77777777" w:rsidR="0044654C" w:rsidRDefault="00000000" w:rsidP="003D021B">
            <w:pPr>
              <w:jc w:val="center"/>
            </w:pPr>
            <w:r>
              <w:t>Высокая в экосистеме Apple</w:t>
            </w:r>
          </w:p>
        </w:tc>
      </w:tr>
      <w:tr w:rsidR="0044654C" w14:paraId="05AFE550" w14:textId="77777777">
        <w:tc>
          <w:tcPr>
            <w:tcW w:w="1728" w:type="dxa"/>
          </w:tcPr>
          <w:p w14:paraId="5BD7E9E6" w14:textId="77777777" w:rsidR="0044654C" w:rsidRDefault="00000000" w:rsidP="003D021B">
            <w:pPr>
              <w:jc w:val="center"/>
            </w:pPr>
            <w:r>
              <w:t>Расширения</w:t>
            </w:r>
          </w:p>
        </w:tc>
        <w:tc>
          <w:tcPr>
            <w:tcW w:w="1728" w:type="dxa"/>
          </w:tcPr>
          <w:p w14:paraId="0534F606" w14:textId="77777777" w:rsidR="0044654C" w:rsidRDefault="00000000" w:rsidP="003D021B">
            <w:pPr>
              <w:jc w:val="center"/>
            </w:pPr>
            <w:r>
              <w:t>Через Chrome Web Store</w:t>
            </w:r>
          </w:p>
        </w:tc>
        <w:tc>
          <w:tcPr>
            <w:tcW w:w="1728" w:type="dxa"/>
          </w:tcPr>
          <w:p w14:paraId="5BCEF302" w14:textId="77777777" w:rsidR="0044654C" w:rsidRDefault="00000000" w:rsidP="003D021B">
            <w:pPr>
              <w:jc w:val="center"/>
            </w:pPr>
            <w:r>
              <w:t>Много</w:t>
            </w:r>
          </w:p>
        </w:tc>
        <w:tc>
          <w:tcPr>
            <w:tcW w:w="1728" w:type="dxa"/>
          </w:tcPr>
          <w:p w14:paraId="2D4D81B9" w14:textId="77777777" w:rsidR="0044654C" w:rsidRDefault="00000000" w:rsidP="003D021B">
            <w:pPr>
              <w:jc w:val="center"/>
            </w:pPr>
            <w:r>
              <w:t>Очень много</w:t>
            </w:r>
          </w:p>
        </w:tc>
        <w:tc>
          <w:tcPr>
            <w:tcW w:w="1728" w:type="dxa"/>
          </w:tcPr>
          <w:p w14:paraId="11766290" w14:textId="77777777" w:rsidR="0044654C" w:rsidRDefault="00000000" w:rsidP="003D021B">
            <w:pPr>
              <w:jc w:val="center"/>
            </w:pPr>
            <w:r>
              <w:t>Ограниченно</w:t>
            </w:r>
          </w:p>
        </w:tc>
      </w:tr>
    </w:tbl>
    <w:p w14:paraId="47FCEDFA" w14:textId="77777777" w:rsidR="00617E0E" w:rsidRDefault="00617E0E"/>
    <w:sectPr w:rsidR="00617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753799">
    <w:abstractNumId w:val="8"/>
  </w:num>
  <w:num w:numId="2" w16cid:durableId="2136867187">
    <w:abstractNumId w:val="6"/>
  </w:num>
  <w:num w:numId="3" w16cid:durableId="47342507">
    <w:abstractNumId w:val="5"/>
  </w:num>
  <w:num w:numId="4" w16cid:durableId="367142328">
    <w:abstractNumId w:val="4"/>
  </w:num>
  <w:num w:numId="5" w16cid:durableId="519393721">
    <w:abstractNumId w:val="7"/>
  </w:num>
  <w:num w:numId="6" w16cid:durableId="1941062416">
    <w:abstractNumId w:val="3"/>
  </w:num>
  <w:num w:numId="7" w16cid:durableId="391198867">
    <w:abstractNumId w:val="2"/>
  </w:num>
  <w:num w:numId="8" w16cid:durableId="1829394664">
    <w:abstractNumId w:val="1"/>
  </w:num>
  <w:num w:numId="9" w16cid:durableId="198025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ADE"/>
    <w:rsid w:val="003D021B"/>
    <w:rsid w:val="0044654C"/>
    <w:rsid w:val="00617E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B74F4"/>
  <w14:defaultImageDpi w14:val="300"/>
  <w15:docId w15:val="{F11A8083-95D3-4AAB-8F4E-C2262682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Зубенка</cp:lastModifiedBy>
  <cp:revision>2</cp:revision>
  <dcterms:created xsi:type="dcterms:W3CDTF">2013-12-23T23:15:00Z</dcterms:created>
  <dcterms:modified xsi:type="dcterms:W3CDTF">2025-05-07T13:54:00Z</dcterms:modified>
  <cp:category/>
</cp:coreProperties>
</file>